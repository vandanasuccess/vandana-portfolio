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BB" w:rsidRDefault="00D079B4">
      <w:pPr>
        <w:pStyle w:val="Title"/>
      </w:pPr>
      <w:r>
        <w:t>VANDANA MALVIYA</w:t>
      </w:r>
    </w:p>
    <w:p w:rsidR="00892BBB" w:rsidRDefault="00D079B4">
      <w:r>
        <w:t>📧</w:t>
      </w:r>
      <w:r>
        <w:t xml:space="preserve"> Email: vandana2022malviya@gmail.com</w:t>
      </w:r>
    </w:p>
    <w:p w:rsidR="00892BBB" w:rsidRDefault="00D079B4">
      <w:r>
        <w:t>📱</w:t>
      </w:r>
      <w:r>
        <w:t xml:space="preserve"> Mobile: +91 7771908680</w:t>
      </w:r>
      <w:r>
        <w:t xml:space="preserve"> | Alternate: +91 7974004062</w:t>
      </w:r>
    </w:p>
    <w:p w:rsidR="00892BBB" w:rsidRDefault="00D079B4">
      <w:r>
        <w:t>🏠</w:t>
      </w:r>
      <w:r>
        <w:t xml:space="preserve"> Address: Flat No-101, Shree Radha Apartment, Alok Nagar, Indore, M.P</w:t>
      </w:r>
    </w:p>
    <w:p w:rsidR="00892BBB" w:rsidRDefault="00892BBB"/>
    <w:p w:rsidR="00892BBB" w:rsidRDefault="00D079B4">
      <w:pPr>
        <w:pStyle w:val="Heading1"/>
      </w:pPr>
      <w:r>
        <w:t>Professional Summary</w:t>
      </w:r>
    </w:p>
    <w:p w:rsidR="00892BBB" w:rsidRDefault="00D079B4">
      <w:r>
        <w:t xml:space="preserve">Results-driven software developer and trainer with </w:t>
      </w:r>
      <w:r>
        <w:t>over 15 years of experience in Java, Web Development, Android, and modern front-end technologies. Proven ability to design scalable web and mobile applications, mentor students, and deliver real-world software projects across domains. Passionate about cont</w:t>
      </w:r>
      <w:r>
        <w:t>inuous learning, technology adoption, and enabling others through structured training.</w:t>
      </w:r>
    </w:p>
    <w:p w:rsidR="00892BBB" w:rsidRDefault="00D079B4">
      <w:pPr>
        <w:pStyle w:val="Heading1"/>
      </w:pPr>
      <w:r>
        <w:t>Technical Skills</w:t>
      </w:r>
    </w:p>
    <w:p w:rsidR="00892BBB" w:rsidRDefault="00D079B4">
      <w:r>
        <w:t>Languages: Java (Core + Advanced), Python, C, C++, PHP</w:t>
      </w:r>
    </w:p>
    <w:p w:rsidR="00892BBB" w:rsidRDefault="00D079B4">
      <w:r>
        <w:t>Frontend: HTML5, CSS3, JavaScript, Bootstrap, jQuery, React</w:t>
      </w:r>
    </w:p>
    <w:p w:rsidR="00892BBB" w:rsidRDefault="00D079B4">
      <w:r>
        <w:t>Backend: JSP, Servlet, PHP</w:t>
      </w:r>
    </w:p>
    <w:p w:rsidR="00892BBB" w:rsidRDefault="00D079B4">
      <w:r>
        <w:t>Databases:</w:t>
      </w:r>
      <w:r>
        <w:t xml:space="preserve"> MySQL, Oracle</w:t>
      </w:r>
    </w:p>
    <w:p w:rsidR="00892BBB" w:rsidRDefault="00D079B4">
      <w:r>
        <w:t>Mobile: Android</w:t>
      </w:r>
    </w:p>
    <w:p w:rsidR="00892BBB" w:rsidRDefault="00D079B4">
      <w:r>
        <w:t>Tools/IDE: Eclipse, NetBeans, Tomcat, WAMP</w:t>
      </w:r>
    </w:p>
    <w:p w:rsidR="00892BBB" w:rsidRDefault="00D079B4">
      <w:pPr>
        <w:pStyle w:val="Heading1"/>
      </w:pPr>
      <w:r>
        <w:t>Professional Experience</w:t>
      </w:r>
    </w:p>
    <w:p w:rsidR="00892BBB" w:rsidRDefault="00D079B4">
      <w:pPr>
        <w:pStyle w:val="ListBullet"/>
      </w:pPr>
      <w:r>
        <w:t>Skill Trainer – Code{B}etter, Indore (2024 – Present)</w:t>
      </w:r>
    </w:p>
    <w:p w:rsidR="00892BBB" w:rsidRDefault="00D079B4">
      <w:pPr>
        <w:pStyle w:val="ListBullet"/>
      </w:pPr>
      <w:r>
        <w:t>Senior Software Trainer – Shiva Concept Solution Pvt. Ltd., Indore</w:t>
      </w:r>
    </w:p>
    <w:p w:rsidR="00892BBB" w:rsidRDefault="00D079B4">
      <w:pPr>
        <w:pStyle w:val="ListBullet"/>
      </w:pPr>
      <w:r>
        <w:t>Java Trainee – LNCT Engineering Colle</w:t>
      </w:r>
      <w:r>
        <w:t>ge, Indore</w:t>
      </w:r>
    </w:p>
    <w:p w:rsidR="00892BBB" w:rsidRDefault="00D079B4">
      <w:pPr>
        <w:pStyle w:val="ListBullet"/>
      </w:pPr>
      <w:r>
        <w:t>SAP Faculty – WEBCOM, Indore</w:t>
      </w:r>
    </w:p>
    <w:p w:rsidR="00892BBB" w:rsidRDefault="00D079B4">
      <w:pPr>
        <w:pStyle w:val="ListBullet"/>
      </w:pPr>
      <w:r>
        <w:t>Industrial Trainer – Global Computer Web Com Tech</w:t>
      </w:r>
    </w:p>
    <w:p w:rsidR="00892BBB" w:rsidRDefault="00D079B4">
      <w:pPr>
        <w:pStyle w:val="ListBullet"/>
      </w:pPr>
      <w:r>
        <w:t>Director &amp; Faculty – Addon Computers, Indore</w:t>
      </w:r>
    </w:p>
    <w:p w:rsidR="00892BBB" w:rsidRDefault="00D079B4">
      <w:pPr>
        <w:pStyle w:val="ListBullet"/>
      </w:pPr>
      <w:r>
        <w:t>Programming Faculty – Blue Chip Computer Education, Indore</w:t>
      </w:r>
    </w:p>
    <w:p w:rsidR="00892BBB" w:rsidRDefault="00D079B4">
      <w:pPr>
        <w:pStyle w:val="ListBullet"/>
      </w:pPr>
      <w:r>
        <w:t>Senior Programming Faculty – SoftnHard Computer Institute, Dew</w:t>
      </w:r>
      <w:r>
        <w:t>as</w:t>
      </w:r>
    </w:p>
    <w:p w:rsidR="00892BBB" w:rsidRDefault="00D079B4">
      <w:pPr>
        <w:pStyle w:val="ListBullet"/>
      </w:pPr>
      <w:r>
        <w:t>Programming Faculty – AISECT, Dewas</w:t>
      </w:r>
    </w:p>
    <w:p w:rsidR="00892BBB" w:rsidRDefault="00D079B4">
      <w:pPr>
        <w:pStyle w:val="Heading1"/>
      </w:pPr>
      <w:r>
        <w:lastRenderedPageBreak/>
        <w:t>Key Projects</w:t>
      </w:r>
    </w:p>
    <w:p w:rsidR="00892BBB" w:rsidRDefault="00D079B4">
      <w:pPr>
        <w:pStyle w:val="ListBullet"/>
      </w:pPr>
      <w:r>
        <w:t>E-FixMan.com – Online Mobile Repair Booking Portal. Implemented user flow for selecting brand/device, and repair estimation feature.</w:t>
      </w:r>
    </w:p>
    <w:p w:rsidR="00892BBB" w:rsidRDefault="00D079B4">
      <w:pPr>
        <w:pStyle w:val="ListContinue"/>
      </w:pPr>
      <w:r>
        <w:t>Technologies: J2EE, Eclipse</w:t>
      </w:r>
    </w:p>
    <w:p w:rsidR="00892BBB" w:rsidRDefault="00D079B4">
      <w:pPr>
        <w:pStyle w:val="ListBullet"/>
      </w:pPr>
      <w:r>
        <w:t>Airlines Reservation System – Designed E-Ti</w:t>
      </w:r>
      <w:r>
        <w:t>cket booking and reservation system.</w:t>
      </w:r>
    </w:p>
    <w:p w:rsidR="00892BBB" w:rsidRDefault="00D079B4">
      <w:pPr>
        <w:pStyle w:val="ListContinue"/>
      </w:pPr>
      <w:r>
        <w:t>Technologies: J2EE, NetBeans</w:t>
      </w:r>
    </w:p>
    <w:p w:rsidR="00892BBB" w:rsidRDefault="00D079B4">
      <w:pPr>
        <w:pStyle w:val="ListBullet"/>
      </w:pPr>
      <w:r>
        <w:t>Pic Puzzle Game – Logic-based picture puzzle game with interactive UI.</w:t>
      </w:r>
    </w:p>
    <w:p w:rsidR="00892BBB" w:rsidRDefault="00D079B4">
      <w:pPr>
        <w:pStyle w:val="ListContinue"/>
      </w:pPr>
      <w:r>
        <w:t>Technologies: Java Swing</w:t>
      </w:r>
    </w:p>
    <w:p w:rsidR="00892BBB" w:rsidRDefault="00D079B4">
      <w:pPr>
        <w:pStyle w:val="ListBullet"/>
      </w:pPr>
      <w:r>
        <w:t>E-Book Shop / Online Cake Shop – E-Commerce application with catalog and checkout.</w:t>
      </w:r>
    </w:p>
    <w:p w:rsidR="00892BBB" w:rsidRDefault="00D079B4">
      <w:pPr>
        <w:pStyle w:val="ListContinue"/>
      </w:pPr>
      <w:r>
        <w:t>Technologies: HTML, CSS, JS, Bootstrap</w:t>
      </w:r>
    </w:p>
    <w:p w:rsidR="00892BBB" w:rsidRDefault="00D079B4">
      <w:pPr>
        <w:pStyle w:val="ListBullet"/>
      </w:pPr>
      <w:r>
        <w:t>Tech Discussion Forum, Hostel Mgmt, 3D Facebook Clone – Web-based applications for community and admin management.</w:t>
      </w:r>
    </w:p>
    <w:p w:rsidR="00892BBB" w:rsidRDefault="00D079B4">
      <w:pPr>
        <w:pStyle w:val="ListContinue"/>
      </w:pPr>
      <w:r>
        <w:t>Technologies: JSP, Servlet</w:t>
      </w:r>
    </w:p>
    <w:p w:rsidR="00892BBB" w:rsidRDefault="00D079B4">
      <w:pPr>
        <w:pStyle w:val="ListBullet"/>
      </w:pPr>
      <w:r>
        <w:t>Transport &amp; Travel Systems – Travel and logistics booking platforms.</w:t>
      </w:r>
    </w:p>
    <w:p w:rsidR="00892BBB" w:rsidRDefault="00D079B4">
      <w:pPr>
        <w:pStyle w:val="ListContinue"/>
      </w:pPr>
      <w:r>
        <w:t>Techno</w:t>
      </w:r>
      <w:r>
        <w:t>logies: J2EE, Bootstrap, JSP</w:t>
      </w:r>
    </w:p>
    <w:p w:rsidR="00892BBB" w:rsidRDefault="00D079B4">
      <w:pPr>
        <w:pStyle w:val="ListBullet"/>
      </w:pPr>
      <w:r>
        <w:t>Restaurant App, Pizza Parlor, Consultancy App – Mobile-based ordering and info systems.</w:t>
      </w:r>
    </w:p>
    <w:p w:rsidR="00892BBB" w:rsidRDefault="00D079B4">
      <w:pPr>
        <w:pStyle w:val="ListContinue"/>
      </w:pPr>
      <w:r>
        <w:t>Technologies: Android</w:t>
      </w:r>
    </w:p>
    <w:p w:rsidR="00892BBB" w:rsidRDefault="00D079B4">
      <w:pPr>
        <w:pStyle w:val="Heading1"/>
      </w:pPr>
      <w:r>
        <w:t>Educational Qualification</w:t>
      </w:r>
    </w:p>
    <w:p w:rsidR="00892BBB" w:rsidRDefault="00D079B4">
      <w:r>
        <w:t>MCA – IGNOU University, Bhopal (Last Semester Pursuing)</w:t>
      </w:r>
    </w:p>
    <w:p w:rsidR="00892BBB" w:rsidRDefault="00D079B4">
      <w:r>
        <w:t>BCA (B.Com – Computer Applications)</w:t>
      </w:r>
      <w:r>
        <w:t xml:space="preserve"> – DAVV University, Indore, 1998</w:t>
      </w:r>
    </w:p>
    <w:p w:rsidR="00892BBB" w:rsidRDefault="00D079B4">
      <w:pPr>
        <w:pStyle w:val="Heading1"/>
      </w:pPr>
      <w:r>
        <w:t>Certifications &amp; Trainings</w:t>
      </w:r>
    </w:p>
    <w:p w:rsidR="00892BBB" w:rsidRDefault="00D079B4">
      <w:pPr>
        <w:pStyle w:val="ListBullet"/>
      </w:pPr>
      <w:r>
        <w:t>Industrial Training in Core &amp; Advanced Java – Octopus, Indore</w:t>
      </w:r>
    </w:p>
    <w:p w:rsidR="00892BBB" w:rsidRDefault="00D079B4">
      <w:pPr>
        <w:pStyle w:val="ListBullet"/>
      </w:pPr>
      <w:r>
        <w:t>Industrial Training in Struts &amp; Hibernate – Big Aims Solutions, Indore</w:t>
      </w:r>
    </w:p>
    <w:p w:rsidR="00892BBB" w:rsidRDefault="00D079B4">
      <w:pPr>
        <w:pStyle w:val="Heading1"/>
      </w:pPr>
      <w:r>
        <w:t>Strengths</w:t>
      </w:r>
    </w:p>
    <w:p w:rsidR="00892BBB" w:rsidRDefault="00D079B4">
      <w:r>
        <w:t>• Team Player</w:t>
      </w:r>
      <w:r>
        <w:br/>
        <w:t>• Adaptive and Quick Learner</w:t>
      </w:r>
      <w:r>
        <w:br/>
        <w:t>• Positive</w:t>
      </w:r>
      <w:r>
        <w:t xml:space="preserve"> Attitude</w:t>
      </w:r>
      <w:r>
        <w:br/>
        <w:t>• Passion for Teaching and Technology</w:t>
      </w:r>
    </w:p>
    <w:p w:rsidR="00892BBB" w:rsidRDefault="00D079B4">
      <w:pPr>
        <w:pStyle w:val="Heading1"/>
      </w:pPr>
      <w:r>
        <w:lastRenderedPageBreak/>
        <w:t>Languages Known</w:t>
      </w:r>
    </w:p>
    <w:p w:rsidR="00892BBB" w:rsidRDefault="00D079B4">
      <w:r>
        <w:t>• English</w:t>
      </w:r>
      <w:r>
        <w:br/>
        <w:t>• Hindi</w:t>
      </w:r>
    </w:p>
    <w:p w:rsidR="00892BBB" w:rsidRDefault="00D079B4">
      <w:pPr>
        <w:pStyle w:val="Heading1"/>
      </w:pPr>
      <w:r>
        <w:t>Personal Information</w:t>
      </w:r>
    </w:p>
    <w:p w:rsidR="00892BBB" w:rsidRDefault="00D079B4">
      <w:r>
        <w:t>Father’s Name: Mr. Shivaji Solanki</w:t>
      </w:r>
    </w:p>
    <w:p w:rsidR="00892BBB" w:rsidRDefault="00D079B4">
      <w:r>
        <w:t>Date of Birth: 14 June</w:t>
      </w:r>
    </w:p>
    <w:p w:rsidR="00892BBB" w:rsidRDefault="00D079B4">
      <w:r>
        <w:t>Nationality: Indian</w:t>
      </w:r>
    </w:p>
    <w:p w:rsidR="00892BBB" w:rsidRDefault="00D079B4">
      <w:r>
        <w:t>Marital Status: Married</w:t>
      </w:r>
    </w:p>
    <w:p w:rsidR="00892BBB" w:rsidRDefault="00D079B4">
      <w:pPr>
        <w:pStyle w:val="Heading1"/>
      </w:pPr>
      <w:r>
        <w:t>Declaration</w:t>
      </w:r>
    </w:p>
    <w:p w:rsidR="00892BBB" w:rsidRDefault="00D079B4">
      <w:r>
        <w:t xml:space="preserve">I hereby declare that the information </w:t>
      </w:r>
      <w:r>
        <w:t>provided above is true to the best of my knowledge.</w:t>
      </w:r>
    </w:p>
    <w:p w:rsidR="00892BBB" w:rsidRDefault="00D079B4">
      <w:r>
        <w:br/>
        <w:t>Place: Indore</w:t>
      </w:r>
      <w:r>
        <w:br/>
        <w:t>Date: 01-06-2025</w:t>
      </w:r>
      <w:r>
        <w:br/>
      </w:r>
      <w:r>
        <w:br/>
        <w:t>(Vandana Malviya)</w:t>
      </w:r>
    </w:p>
    <w:sectPr w:rsidR="00892B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92BBB"/>
    <w:rsid w:val="00AA1D8D"/>
    <w:rsid w:val="00B47730"/>
    <w:rsid w:val="00CB0664"/>
    <w:rsid w:val="00D079B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Vandana Malviya</cp:lastModifiedBy>
  <cp:revision>2</cp:revision>
  <dcterms:created xsi:type="dcterms:W3CDTF">2013-12-23T23:15:00Z</dcterms:created>
  <dcterms:modified xsi:type="dcterms:W3CDTF">2025-06-01T20:22:00Z</dcterms:modified>
  <cp:category/>
</cp:coreProperties>
</file>